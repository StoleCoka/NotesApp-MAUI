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74" w:rsidRDefault="00E07274" w:rsidP="00E07274">
      <w:pPr>
        <w:pStyle w:val="Title"/>
        <w:jc w:val="center"/>
        <w:rPr>
          <w:sz w:val="64"/>
          <w:szCs w:val="64"/>
          <w:lang w:val="mk-MK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9264" behindDoc="0" locked="0" layoutInCell="1" allowOverlap="1" wp14:anchorId="5B28501C" wp14:editId="349639E9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4076700" cy="2948940"/>
            <wp:effectExtent l="0" t="0" r="0" b="3810"/>
            <wp:wrapThrough wrapText="bothSides">
              <wp:wrapPolygon edited="0">
                <wp:start x="101" y="0"/>
                <wp:lineTo x="0" y="279"/>
                <wp:lineTo x="0" y="2233"/>
                <wp:lineTo x="404" y="2233"/>
                <wp:lineTo x="0" y="2930"/>
                <wp:lineTo x="0" y="11163"/>
                <wp:lineTo x="707" y="11163"/>
                <wp:lineTo x="0" y="11860"/>
                <wp:lineTo x="101" y="17302"/>
                <wp:lineTo x="505" y="17860"/>
                <wp:lineTo x="0" y="18140"/>
                <wp:lineTo x="202" y="21488"/>
                <wp:lineTo x="6359" y="21488"/>
                <wp:lineTo x="21499" y="21488"/>
                <wp:lineTo x="21499" y="13674"/>
                <wp:lineTo x="20893" y="13395"/>
                <wp:lineTo x="21499" y="13395"/>
                <wp:lineTo x="21499" y="0"/>
                <wp:lineTo x="10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274" w:rsidRDefault="00E07274" w:rsidP="00E07274">
      <w:pPr>
        <w:pStyle w:val="Title"/>
        <w:jc w:val="center"/>
        <w:rPr>
          <w:sz w:val="64"/>
          <w:szCs w:val="64"/>
          <w:lang w:val="mk-MK"/>
        </w:rPr>
      </w:pPr>
    </w:p>
    <w:p w:rsidR="00E07274" w:rsidRDefault="00E07274" w:rsidP="00E07274">
      <w:pPr>
        <w:pStyle w:val="Title"/>
        <w:jc w:val="center"/>
        <w:rPr>
          <w:sz w:val="64"/>
          <w:szCs w:val="64"/>
          <w:lang w:val="mk-MK"/>
        </w:rPr>
      </w:pPr>
    </w:p>
    <w:p w:rsidR="00E07274" w:rsidRDefault="00E07274" w:rsidP="00E07274">
      <w:pPr>
        <w:pStyle w:val="Title"/>
        <w:jc w:val="center"/>
        <w:rPr>
          <w:sz w:val="64"/>
          <w:szCs w:val="64"/>
          <w:lang w:val="mk-MK"/>
        </w:rPr>
      </w:pPr>
      <w:r w:rsidRPr="00E56A7A">
        <w:rPr>
          <w:sz w:val="64"/>
          <w:szCs w:val="64"/>
          <w:lang w:val="mk-MK"/>
        </w:rPr>
        <w:t>Проектна задача по предметот Визуелно Програмирање</w:t>
      </w:r>
    </w:p>
    <w:p w:rsidR="00E07274" w:rsidRDefault="00E07274" w:rsidP="00E07274">
      <w:pPr>
        <w:pStyle w:val="Title"/>
        <w:pBdr>
          <w:bottom w:val="single" w:sz="8" w:space="19" w:color="4F81BD" w:themeColor="accent1"/>
        </w:pBd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lang w:val="mk-MK"/>
        </w:rPr>
      </w:pPr>
    </w:p>
    <w:p w:rsidR="00E07274" w:rsidRDefault="00E07274" w:rsidP="00E07274">
      <w:pPr>
        <w:pStyle w:val="Title"/>
        <w:pBdr>
          <w:bottom w:val="single" w:sz="8" w:space="19" w:color="4F81BD" w:themeColor="accent1"/>
        </w:pBd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lang w:val="mk-MK"/>
        </w:rPr>
      </w:pPr>
    </w:p>
    <w:p w:rsidR="00E07274" w:rsidRDefault="00E07274" w:rsidP="00E07274">
      <w:pPr>
        <w:pStyle w:val="Title"/>
        <w:pBdr>
          <w:bottom w:val="single" w:sz="8" w:space="19" w:color="4F81BD" w:themeColor="accent1"/>
        </w:pBdr>
        <w:jc w:val="center"/>
      </w:pPr>
      <w:r>
        <w:t>Notes App  - MAUI</w:t>
      </w:r>
    </w:p>
    <w:p w:rsidR="00E07274" w:rsidRDefault="00E07274" w:rsidP="00E07274"/>
    <w:p w:rsidR="00E07274" w:rsidRDefault="00E07274" w:rsidP="00E07274"/>
    <w:p w:rsidR="00E07274" w:rsidRDefault="00E07274" w:rsidP="00E07274"/>
    <w:p w:rsidR="00E07274" w:rsidRPr="00E56A7A" w:rsidRDefault="00E07274" w:rsidP="00E07274">
      <w:pPr>
        <w:rPr>
          <w:rStyle w:val="Emphasis"/>
          <w:i w:val="0"/>
        </w:rPr>
      </w:pPr>
      <w:r w:rsidRPr="00E56A7A">
        <w:rPr>
          <w:rStyle w:val="Emphasis"/>
          <w:i w:val="0"/>
        </w:rPr>
        <w:t xml:space="preserve">Изработил:                                                                                                     </w:t>
      </w:r>
      <w:r>
        <w:rPr>
          <w:rStyle w:val="Emphasis"/>
          <w:i w:val="0"/>
        </w:rPr>
        <w:t xml:space="preserve">                                </w:t>
      </w:r>
      <w:r w:rsidRPr="00E56A7A">
        <w:rPr>
          <w:rStyle w:val="Emphasis"/>
          <w:i w:val="0"/>
        </w:rPr>
        <w:t xml:space="preserve">  Ментори:                                        </w:t>
      </w:r>
      <w:r>
        <w:rPr>
          <w:rStyle w:val="Emphasis"/>
          <w:i w:val="0"/>
          <w:lang w:val="mk-MK"/>
        </w:rPr>
        <w:t xml:space="preserve">  </w:t>
      </w:r>
    </w:p>
    <w:p w:rsidR="00E07274" w:rsidRPr="00E56A7A" w:rsidRDefault="00E07274" w:rsidP="00E07274">
      <w:pPr>
        <w:rPr>
          <w:rStyle w:val="Emphasis"/>
          <w:i w:val="0"/>
        </w:rPr>
      </w:pPr>
      <w:r w:rsidRPr="00E56A7A">
        <w:rPr>
          <w:rStyle w:val="Emphasis"/>
          <w:i w:val="0"/>
        </w:rPr>
        <w:t xml:space="preserve">Столе Јовановски – 221112                                                                  </w:t>
      </w:r>
      <w:r>
        <w:rPr>
          <w:rStyle w:val="Emphasis"/>
          <w:i w:val="0"/>
        </w:rPr>
        <w:t xml:space="preserve">    </w:t>
      </w:r>
      <w:r w:rsidRPr="00E56A7A">
        <w:rPr>
          <w:rStyle w:val="Emphasis"/>
          <w:i w:val="0"/>
        </w:rPr>
        <w:t xml:space="preserve">Проф. д-р Дејан Ѓорѓевиќ </w:t>
      </w:r>
    </w:p>
    <w:p w:rsidR="00E07274" w:rsidRDefault="00E07274" w:rsidP="00E07274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 </w:t>
      </w:r>
      <w:r>
        <w:rPr>
          <w:rStyle w:val="Emphasis"/>
          <w:i w:val="0"/>
          <w:lang w:val="mk-MK"/>
        </w:rPr>
        <w:t xml:space="preserve"> </w:t>
      </w:r>
      <w:r w:rsidRPr="00E56A7A">
        <w:rPr>
          <w:rStyle w:val="Emphasis"/>
          <w:i w:val="0"/>
        </w:rPr>
        <w:t>м-р Стефан Андонов</w:t>
      </w:r>
    </w:p>
    <w:p w:rsidR="00E07274" w:rsidRDefault="00E07274" w:rsidP="00E07274">
      <w:pPr>
        <w:rPr>
          <w:rStyle w:val="Emphasis"/>
          <w:i w:val="0"/>
          <w:lang w:val="mk-MK"/>
        </w:rPr>
      </w:pPr>
      <w:r>
        <w:rPr>
          <w:rStyle w:val="Emphasis"/>
          <w:i w:val="0"/>
          <w:lang w:val="mk-MK"/>
        </w:rPr>
        <w:t>Датум: 06.07.2025</w:t>
      </w:r>
    </w:p>
    <w:p w:rsidR="00E07274" w:rsidRPr="00E56A7A" w:rsidRDefault="00E07274" w:rsidP="00E07274">
      <w:pPr>
        <w:rPr>
          <w:rStyle w:val="Emphasis"/>
          <w:i w:val="0"/>
          <w:lang w:val="mk-MK"/>
        </w:rPr>
      </w:pPr>
    </w:p>
    <w:sdt>
      <w:sdtPr>
        <w:id w:val="10603753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E07274" w:rsidRDefault="00E07274">
          <w:pPr>
            <w:pStyle w:val="TOCHeading"/>
          </w:pPr>
          <w:r>
            <w:t>Contents</w:t>
          </w:r>
        </w:p>
        <w:p w:rsidR="00E07274" w:rsidRDefault="00E0727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2708521" w:history="1">
            <w:r w:rsidRPr="00B1222E">
              <w:rPr>
                <w:rStyle w:val="Hyperlink"/>
                <w:noProof/>
              </w:rPr>
              <w:t>1. 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74" w:rsidRDefault="00E0727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2708522" w:history="1">
            <w:r w:rsidRPr="00B1222E">
              <w:rPr>
                <w:rStyle w:val="Hyperlink"/>
                <w:noProof/>
              </w:rPr>
              <w:t>2. Функционалности на апликацијата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74" w:rsidRDefault="00E0727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2708523" w:history="1">
            <w:r w:rsidRPr="00B1222E">
              <w:rPr>
                <w:rStyle w:val="Hyperlink"/>
                <w:noProof/>
              </w:rPr>
              <w:t>3. Користени технологии и алатки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74" w:rsidRDefault="00E0727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2708524" w:history="1">
            <w:r w:rsidRPr="00B1222E">
              <w:rPr>
                <w:rStyle w:val="Hyperlink"/>
                <w:noProof/>
              </w:rPr>
              <w:t>4. Структура на проектот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74" w:rsidRDefault="00E0727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2708525" w:history="1">
            <w:r w:rsidRPr="00B1222E">
              <w:rPr>
                <w:rStyle w:val="Hyperlink"/>
                <w:noProof/>
              </w:rPr>
              <w:t>5. GitHub и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74" w:rsidRDefault="00E0727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2708526" w:history="1">
            <w:r w:rsidRPr="00B1222E">
              <w:rPr>
                <w:rStyle w:val="Hyperlink"/>
                <w:noProof/>
              </w:rPr>
              <w:t>6. Заклучок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74" w:rsidRDefault="00E07274">
          <w:r>
            <w:rPr>
              <w:b/>
              <w:bCs/>
              <w:noProof/>
            </w:rPr>
            <w:fldChar w:fldCharType="end"/>
          </w:r>
        </w:p>
      </w:sdtContent>
    </w:sdt>
    <w:p w:rsidR="00E07274" w:rsidRDefault="00E07274">
      <w:pPr>
        <w:pStyle w:val="Heading1"/>
      </w:pPr>
    </w:p>
    <w:p w:rsidR="00E07274" w:rsidRPr="00E07274" w:rsidRDefault="00E07274" w:rsidP="00E07274"/>
    <w:p w:rsidR="00CC1AE3" w:rsidRDefault="00CB3552">
      <w:pPr>
        <w:pStyle w:val="Heading1"/>
      </w:pPr>
      <w:bookmarkStart w:id="0" w:name="_Toc202708521"/>
      <w:r>
        <w:t>1. Вовед</w:t>
      </w:r>
      <w:bookmarkEnd w:id="0"/>
    </w:p>
    <w:p w:rsidR="00CC1AE3" w:rsidRDefault="00CB3552">
      <w:r>
        <w:t>Овој проект е едноставна мобилна апликација изградена со користење на .NET MAUI. Целта на апликацијата е да им овозможи на корисниците да креираат, читаат и управуваат со белешки зачувани локално на</w:t>
      </w:r>
      <w:r>
        <w:t xml:space="preserve"> уредот. </w:t>
      </w:r>
    </w:p>
    <w:p w:rsidR="00CC1AE3" w:rsidRDefault="00CB3552">
      <w:pPr>
        <w:pStyle w:val="Heading1"/>
      </w:pPr>
      <w:bookmarkStart w:id="1" w:name="_Toc202708522"/>
      <w:r>
        <w:t>2. Функционалности на апликацијата</w:t>
      </w:r>
      <w:bookmarkEnd w:id="1"/>
    </w:p>
    <w:p w:rsidR="00CC1AE3" w:rsidRDefault="00CB3552">
      <w:r>
        <w:br/>
        <w:t>- Преглед на сите зачувани белешки</w:t>
      </w:r>
      <w:r>
        <w:br/>
        <w:t>- Додавање нова бел</w:t>
      </w:r>
      <w:r>
        <w:t>ешка</w:t>
      </w:r>
      <w:r>
        <w:br/>
        <w:t>- Отворање постоечка белешка за уредување</w:t>
      </w:r>
      <w:r>
        <w:br/>
        <w:t>- Зачувување на белешки во внатрешната меморија на уредот</w:t>
      </w:r>
      <w:r>
        <w:br/>
        <w:t>- Вклучување на лого-слика во корисничкиот интерфејс</w:t>
      </w:r>
      <w:r>
        <w:br/>
      </w:r>
    </w:p>
    <w:p w:rsidR="00CC1AE3" w:rsidRDefault="00CB3552">
      <w:pPr>
        <w:pStyle w:val="Heading1"/>
      </w:pPr>
      <w:bookmarkStart w:id="2" w:name="_Toc202708523"/>
      <w:r>
        <w:t>3. Користени технологии и алатки</w:t>
      </w:r>
      <w:bookmarkEnd w:id="2"/>
    </w:p>
    <w:p w:rsidR="00CC1AE3" w:rsidRDefault="00CB3552">
      <w:r>
        <w:br/>
        <w:t>- .NET MAUI (Multi-platform App UI)</w:t>
      </w:r>
      <w:r>
        <w:br/>
        <w:t>- Visual Studio 2022</w:t>
      </w:r>
      <w:r>
        <w:br/>
        <w:t>- Prog</w:t>
      </w:r>
      <w:r>
        <w:t>raming Language: C# / XAML</w:t>
      </w:r>
      <w:r>
        <w:br/>
        <w:t>- Git и GitHub за контрола на верзии и соработка</w:t>
      </w:r>
      <w:r>
        <w:br/>
      </w:r>
    </w:p>
    <w:p w:rsidR="00CC1AE3" w:rsidRPr="00E07274" w:rsidRDefault="00CB3552">
      <w:pPr>
        <w:pStyle w:val="Heading1"/>
        <w:rPr>
          <w:lang w:val="mk-MK"/>
        </w:rPr>
      </w:pPr>
      <w:bookmarkStart w:id="3" w:name="_Toc202708524"/>
      <w:r>
        <w:lastRenderedPageBreak/>
        <w:t>4. Структура на проектот</w:t>
      </w:r>
      <w:bookmarkEnd w:id="3"/>
      <w:r w:rsidR="00E07274">
        <w:t xml:space="preserve"> </w:t>
      </w:r>
      <w:r w:rsidR="00E07274">
        <w:rPr>
          <w:lang w:val="mk-MK"/>
        </w:rPr>
        <w:t>и значење на класите</w:t>
      </w:r>
    </w:p>
    <w:p w:rsidR="00E07274" w:rsidRDefault="00CB3552">
      <w:r>
        <w:br/>
        <w:t>Проектот е организиран на следниов начин:</w:t>
      </w:r>
      <w:r>
        <w:br/>
        <w:t>- Models/: Содржи класи за белешки (Note) и логика за вчитување/зачувување (AllNotes)</w:t>
      </w:r>
      <w:r>
        <w:br/>
        <w:t>- Views/: Кориснички инте</w:t>
      </w:r>
      <w:r>
        <w:t>рфејс страници како AllNotesPage и NotePage</w:t>
      </w:r>
      <w:r>
        <w:br/>
        <w:t>- Resources/Images/: Содржи слики користени во апликацијата</w:t>
      </w:r>
    </w:p>
    <w:p w:rsidR="00CC1AE3" w:rsidRDefault="00E07274">
      <w:pPr>
        <w:rPr>
          <w:lang w:val="mk-MK"/>
        </w:rPr>
      </w:pPr>
      <w:r>
        <w:rPr>
          <w:lang w:val="mk-MK"/>
        </w:rPr>
        <w:t xml:space="preserve">- Во </w:t>
      </w:r>
      <w:r>
        <w:t xml:space="preserve">AllNotesPage </w:t>
      </w:r>
      <w:r>
        <w:rPr>
          <w:lang w:val="mk-MK"/>
        </w:rPr>
        <w:t>класата ни е прикажан код кој содржи неколку методи и тоа:</w:t>
      </w:r>
      <w:r w:rsidR="00DD7313">
        <w:rPr>
          <w:lang w:val="mk-MK"/>
        </w:rPr>
        <w:t xml:space="preserve"> методи што ќе го испроцесират кликањето на почетната страна кај што се наоѓаат сите белешки</w:t>
      </w:r>
      <w:r w:rsidR="00CB3552">
        <w:br/>
      </w:r>
      <w:r w:rsidR="00DD7313">
        <w:rPr>
          <w:lang w:val="mk-MK"/>
        </w:rPr>
        <w:t xml:space="preserve">- Во </w:t>
      </w:r>
      <w:r w:rsidR="00DD7313">
        <w:t xml:space="preserve">NotesPage </w:t>
      </w:r>
      <w:r w:rsidR="00DD7313">
        <w:rPr>
          <w:lang w:val="mk-MK"/>
        </w:rPr>
        <w:t>класата имаме методи за додавање на напишената белешка или истата да се избрише.</w:t>
      </w:r>
    </w:p>
    <w:p w:rsidR="00DD7313" w:rsidRDefault="00DD7313">
      <w:pPr>
        <w:rPr>
          <w:lang w:val="mk-MK"/>
        </w:rPr>
      </w:pPr>
      <w:r>
        <w:rPr>
          <w:lang w:val="mk-MK"/>
        </w:rPr>
        <w:t xml:space="preserve">-Во </w:t>
      </w:r>
      <w:r>
        <w:t xml:space="preserve">About </w:t>
      </w:r>
      <w:r>
        <w:rPr>
          <w:lang w:val="mk-MK"/>
        </w:rPr>
        <w:t xml:space="preserve">класата ни се чуваат променливи кои се прикажуваат во </w:t>
      </w:r>
      <w:r>
        <w:t xml:space="preserve">About </w:t>
      </w:r>
      <w:r>
        <w:rPr>
          <w:lang w:val="mk-MK"/>
        </w:rPr>
        <w:t>делот</w:t>
      </w:r>
    </w:p>
    <w:p w:rsidR="00DD7313" w:rsidRDefault="00DD7313">
      <w:pPr>
        <w:rPr>
          <w:lang w:val="mk-MK"/>
        </w:rPr>
      </w:pPr>
      <w:r>
        <w:rPr>
          <w:lang w:val="mk-MK"/>
        </w:rPr>
        <w:t xml:space="preserve">-Во </w:t>
      </w:r>
      <w:r>
        <w:t xml:space="preserve">AllNotes </w:t>
      </w:r>
      <w:r>
        <w:rPr>
          <w:lang w:val="mk-MK"/>
        </w:rPr>
        <w:t>кластат ни се чуваат променливи со кои ни се прикажуваат сите зачувани белешки што ни се во меморијата на апликацијата.</w:t>
      </w:r>
    </w:p>
    <w:p w:rsidR="00DD7313" w:rsidRPr="00DD7313" w:rsidRDefault="00DD7313">
      <w:pPr>
        <w:rPr>
          <w:lang w:val="mk-MK"/>
        </w:rPr>
      </w:pPr>
      <w:r>
        <w:rPr>
          <w:lang w:val="mk-MK"/>
        </w:rPr>
        <w:t xml:space="preserve">-Во </w:t>
      </w:r>
      <w:r>
        <w:t xml:space="preserve">Notes </w:t>
      </w:r>
      <w:r>
        <w:rPr>
          <w:lang w:val="mk-MK"/>
        </w:rPr>
        <w:t xml:space="preserve">класата ни се за чува за секој </w:t>
      </w:r>
      <w:r>
        <w:t>Not</w:t>
      </w:r>
      <w:r>
        <w:rPr>
          <w:lang w:val="mk-MK"/>
        </w:rPr>
        <w:t>еѕ име на фајл, датум кога е креирано и слично.</w:t>
      </w:r>
      <w:bookmarkStart w:id="4" w:name="_GoBack"/>
      <w:bookmarkEnd w:id="4"/>
    </w:p>
    <w:p w:rsidR="00CC1AE3" w:rsidRDefault="00CB3552">
      <w:pPr>
        <w:pStyle w:val="Heading1"/>
      </w:pPr>
      <w:bookmarkStart w:id="5" w:name="_Toc202708525"/>
      <w:r>
        <w:t>5. GitHub и Workflow</w:t>
      </w:r>
      <w:bookmarkEnd w:id="5"/>
    </w:p>
    <w:p w:rsidR="00CC1AE3" w:rsidRDefault="00CB3552">
      <w:r>
        <w:br/>
        <w:t>Проектот е хостиран на GitHub и е развиен со користење на feature branch workflow.</w:t>
      </w:r>
      <w:r>
        <w:br/>
        <w:t>Креирани се следниве гранки:</w:t>
      </w:r>
      <w:r>
        <w:br/>
        <w:t>- main: главна ст</w:t>
      </w:r>
      <w:r>
        <w:t>абилна гранка</w:t>
      </w:r>
      <w:r>
        <w:br/>
        <w:t>- feature/initial-version: иницијална верзија на апликацијата</w:t>
      </w:r>
      <w:r>
        <w:br/>
        <w:t>- feature/add-logo-image: додавање на слика и визуелен елемент</w:t>
      </w:r>
      <w:r>
        <w:br/>
      </w:r>
      <w:r>
        <w:br/>
        <w:t xml:space="preserve">Секој развоен чекор е направен преку Pull Request и потоа споен со главната гранка. </w:t>
      </w:r>
      <w:r>
        <w:br/>
      </w:r>
    </w:p>
    <w:p w:rsidR="00CC1AE3" w:rsidRPr="00DD7313" w:rsidRDefault="00CB3552">
      <w:pPr>
        <w:rPr>
          <w:lang w:val="mk-MK"/>
        </w:rPr>
      </w:pPr>
      <w:r>
        <w:br/>
      </w:r>
    </w:p>
    <w:sectPr w:rsidR="00CC1AE3" w:rsidRPr="00DD7313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552" w:rsidRDefault="00CB3552" w:rsidP="00E07274">
      <w:pPr>
        <w:spacing w:after="0" w:line="240" w:lineRule="auto"/>
      </w:pPr>
      <w:r>
        <w:separator/>
      </w:r>
    </w:p>
  </w:endnote>
  <w:endnote w:type="continuationSeparator" w:id="0">
    <w:p w:rsidR="00CB3552" w:rsidRDefault="00CB3552" w:rsidP="00E0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389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274" w:rsidRDefault="00E072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3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7274" w:rsidRDefault="00E07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552" w:rsidRDefault="00CB3552" w:rsidP="00E07274">
      <w:pPr>
        <w:spacing w:after="0" w:line="240" w:lineRule="auto"/>
      </w:pPr>
      <w:r>
        <w:separator/>
      </w:r>
    </w:p>
  </w:footnote>
  <w:footnote w:type="continuationSeparator" w:id="0">
    <w:p w:rsidR="00CB3552" w:rsidRDefault="00CB3552" w:rsidP="00E0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3552"/>
    <w:rsid w:val="00CC1AE3"/>
    <w:rsid w:val="00DD7313"/>
    <w:rsid w:val="00E072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AA0F60-E21F-43E7-8976-62A42331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072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2AF77-7899-4CCC-B2FA-24B7BA2A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Stole</cp:lastModifiedBy>
  <cp:revision>2</cp:revision>
  <dcterms:created xsi:type="dcterms:W3CDTF">2013-12-23T23:15:00Z</dcterms:created>
  <dcterms:modified xsi:type="dcterms:W3CDTF">2025-07-06T13:48:00Z</dcterms:modified>
  <cp:category/>
</cp:coreProperties>
</file>